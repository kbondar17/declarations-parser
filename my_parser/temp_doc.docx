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76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ИНФОРМАЦИЯ О СРЕДНЕМЕСЯЧНОЙ ЗАРАБОТНОЙ ПЛАТЕ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РУКОВОДИТЕЛЕЙ, ИХ ЗАМЕСТИТЕЛЕЙ И ГЛАВНЫХ БУХГАЛТЕРОВ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УЧРЕЖДЕНИЙ, ПОДВЕДОМСТВЕННЫХ ГЛАВНОМУ УПРАВЛЕНИЮ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СПОРТА СМОЛЕНСКОЙ ОБЛАСТИ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 2019 ГОД </w:t>
      </w:r>
    </w:p>
    <w:p>
      <w:pPr>
        <w:autoSpaceDN w:val="0"/>
        <w:tabs>
          <w:tab w:pos="802" w:val="left"/>
        </w:tabs>
        <w:autoSpaceDE w:val="0"/>
        <w:widowControl/>
        <w:spacing w:line="245" w:lineRule="auto" w:before="130" w:after="0"/>
        <w:ind w:left="2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Смоленское областное государственное бюджетное учреждение «Спортивная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школа по хоккею с шайбой»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1"/>
        <w:gridCol w:w="2641"/>
        <w:gridCol w:w="2641"/>
        <w:gridCol w:w="2641"/>
      </w:tblGrid>
      <w:tr>
        <w:trPr>
          <w:trHeight w:hRule="exact" w:val="69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№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Фамилия, имя, отчество</w:t>
            </w:r>
          </w:p>
        </w:tc>
        <w:tc>
          <w:tcPr>
            <w:tcW w:type="dxa" w:w="4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Должность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рублей</w:t>
            </w:r>
          </w:p>
        </w:tc>
      </w:tr>
      <w:tr>
        <w:trPr>
          <w:trHeight w:hRule="exact" w:val="328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Матейко Роман Васильевич</w:t>
            </w:r>
          </w:p>
        </w:tc>
        <w:tc>
          <w:tcPr>
            <w:tcW w:type="dxa" w:w="4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Директор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54 793,60</w:t>
            </w:r>
          </w:p>
        </w:tc>
      </w:tr>
      <w:tr>
        <w:trPr>
          <w:trHeight w:hRule="exact" w:val="288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Алексеева Елена Владимировна</w:t>
            </w:r>
          </w:p>
        </w:tc>
        <w:tc>
          <w:tcPr>
            <w:tcW w:type="dxa" w:w="4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бухгалтер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54 644,10</w:t>
            </w:r>
          </w:p>
        </w:tc>
      </w:tr>
      <w:tr>
        <w:trPr>
          <w:trHeight w:hRule="exact" w:val="56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Кулешов Сергей Васильевич</w:t>
            </w:r>
          </w:p>
        </w:tc>
        <w:tc>
          <w:tcPr>
            <w:tcW w:type="dxa" w:w="46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эксплуатации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здания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35 730,47</w:t>
            </w:r>
          </w:p>
        </w:tc>
      </w:tr>
      <w:tr>
        <w:trPr>
          <w:trHeight w:hRule="exact" w:val="586"/>
        </w:trPr>
        <w:tc>
          <w:tcPr>
            <w:tcW w:type="dxa" w:w="44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6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Сахарова Елена Петровна</w:t>
            </w:r>
          </w:p>
        </w:tc>
        <w:tc>
          <w:tcPr>
            <w:tcW w:type="dxa" w:w="46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спортивной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работе</w:t>
            </w:r>
          </w:p>
        </w:tc>
        <w:tc>
          <w:tcPr>
            <w:tcW w:type="dxa" w:w="17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37 310,11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283"/>
        <w:gridCol w:w="5283"/>
      </w:tblGrid>
      <w:tr>
        <w:trPr>
          <w:trHeight w:hRule="exact" w:val="3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9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Смоленское областное государственное бюджетное учреждение «Спортивная 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школа олимпийского резерва имени Ф.Т.Михеенко»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1"/>
        <w:gridCol w:w="2641"/>
        <w:gridCol w:w="2641"/>
        <w:gridCol w:w="2641"/>
      </w:tblGrid>
      <w:tr>
        <w:trPr>
          <w:trHeight w:hRule="exact" w:val="768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№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Фамилия, имя, отчество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Должность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4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рублей</w:t>
            </w:r>
          </w:p>
        </w:tc>
      </w:tr>
      <w:tr>
        <w:trPr>
          <w:trHeight w:hRule="exact" w:val="286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Соколов Владимир Александрович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Директор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41 085,48</w:t>
            </w:r>
          </w:p>
        </w:tc>
      </w:tr>
      <w:tr>
        <w:trPr>
          <w:trHeight w:hRule="exact" w:val="276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Юстинович Наталья Федоровна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Заместитель директора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32 233,49</w:t>
            </w:r>
          </w:p>
        </w:tc>
      </w:tr>
      <w:tr>
        <w:trPr>
          <w:trHeight w:hRule="exact" w:val="27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Михеенков Виталий Анатольевич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Заместитель директора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34 045,11</w:t>
            </w:r>
          </w:p>
        </w:tc>
      </w:tr>
      <w:tr>
        <w:trPr>
          <w:trHeight w:hRule="exact" w:val="300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Козлова Ирина Александровна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бухгалтер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29 711,35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283"/>
        <w:gridCol w:w="5283"/>
      </w:tblGrid>
      <w:tr>
        <w:trPr>
          <w:trHeight w:hRule="exact" w:val="3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9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Смоленское областное государственное бюджетное учреждение «Центр 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адаптивной физической культуры и спорта»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1"/>
        <w:gridCol w:w="2641"/>
        <w:gridCol w:w="2641"/>
        <w:gridCol w:w="2641"/>
      </w:tblGrid>
      <w:tr>
        <w:trPr>
          <w:trHeight w:hRule="exact" w:val="746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№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Фамилия, имя, отчество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Должность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рублей </w:t>
            </w:r>
          </w:p>
        </w:tc>
      </w:tr>
      <w:tr>
        <w:trPr>
          <w:trHeight w:hRule="exact" w:val="28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Кирюшкин Виктор Владимирович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И.о.директора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37 005,00</w:t>
            </w:r>
          </w:p>
        </w:tc>
      </w:tr>
      <w:tr>
        <w:trPr>
          <w:trHeight w:hRule="exact" w:val="56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Кругликов Леонид Владимирович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спортивной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работе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31 924,00</w:t>
            </w:r>
          </w:p>
        </w:tc>
      </w:tr>
      <w:tr>
        <w:trPr>
          <w:trHeight w:hRule="exact" w:val="292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Петруленкова Ирина Андреевна</w:t>
            </w:r>
          </w:p>
        </w:tc>
        <w:tc>
          <w:tcPr>
            <w:tcW w:type="dxa" w:w="45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бухгалтер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30 977,00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283"/>
        <w:gridCol w:w="5283"/>
      </w:tblGrid>
      <w:tr>
        <w:trPr>
          <w:trHeight w:hRule="exact" w:val="3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9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Смоленское областное государственное бюджетное учреждение «Спортивная 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школа олимпийского резерва «Юность России»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1"/>
        <w:gridCol w:w="2641"/>
        <w:gridCol w:w="2641"/>
        <w:gridCol w:w="2641"/>
      </w:tblGrid>
      <w:tr>
        <w:trPr>
          <w:trHeight w:hRule="exact" w:val="716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№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Фамилия, имя, отчество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Должность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рублей</w:t>
            </w:r>
          </w:p>
        </w:tc>
      </w:tr>
      <w:tr>
        <w:trPr>
          <w:trHeight w:hRule="exact" w:val="284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Купреев Олег Александрович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Директор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65 531,83</w:t>
            </w:r>
          </w:p>
        </w:tc>
      </w:tr>
      <w:tr>
        <w:trPr>
          <w:trHeight w:hRule="exact" w:val="582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Леонов Александр Александрович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спортивной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подготовке 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48 439,95</w:t>
            </w:r>
          </w:p>
        </w:tc>
      </w:tr>
      <w:tr>
        <w:trPr>
          <w:trHeight w:hRule="exact" w:val="542"/>
        </w:trPr>
        <w:tc>
          <w:tcPr>
            <w:tcW w:type="dxa" w:w="286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78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Терещенков Сергей Геннадьевич</w:t>
            </w:r>
          </w:p>
        </w:tc>
        <w:tc>
          <w:tcPr>
            <w:tcW w:type="dxa" w:w="4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директора-заведующий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спортивным объектом</w:t>
            </w:r>
          </w:p>
        </w:tc>
        <w:tc>
          <w:tcPr>
            <w:tcW w:type="dxa" w:w="1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36 401,72</w:t>
            </w:r>
          </w:p>
        </w:tc>
      </w:tr>
      <w:tr>
        <w:trPr>
          <w:trHeight w:hRule="exact" w:val="600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Осипенков Алексей Геннадьевич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Заместитель директора по организационно-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методической работе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36 733,05</w:t>
            </w:r>
          </w:p>
        </w:tc>
      </w:tr>
      <w:tr>
        <w:trPr>
          <w:trHeight w:hRule="exact" w:val="600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5. Усачев Александр Геннадьевич 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эксплуатации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здания 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36 278,53 </w:t>
            </w:r>
          </w:p>
        </w:tc>
      </w:tr>
      <w:tr>
        <w:trPr>
          <w:trHeight w:hRule="exact" w:val="288"/>
        </w:trPr>
        <w:tc>
          <w:tcPr>
            <w:tcW w:type="dxa" w:w="286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378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Лебедева Марина Александровна</w:t>
            </w:r>
          </w:p>
        </w:tc>
        <w:tc>
          <w:tcPr>
            <w:tcW w:type="dxa" w:w="4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бухгалтер</w:t>
            </w:r>
          </w:p>
        </w:tc>
        <w:tc>
          <w:tcPr>
            <w:tcW w:type="dxa" w:w="1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51 924,31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32" w:right="240" w:bottom="702" w:left="1100" w:header="720" w:footer="720" w:gutter="0"/>
          <w:cols w:space="720" w:num="1" w:equalWidth="0">
            <w:col w:w="105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tabs>
          <w:tab w:pos="802" w:val="left"/>
        </w:tabs>
        <w:autoSpaceDE w:val="0"/>
        <w:widowControl/>
        <w:spacing w:line="230" w:lineRule="auto" w:before="0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Смоленское областное государственное бюджетное учреждение «Центр </w:t>
      </w:r>
    </w:p>
    <w:p>
      <w:pPr>
        <w:autoSpaceDN w:val="0"/>
        <w:autoSpaceDE w:val="0"/>
        <w:widowControl/>
        <w:spacing w:line="233" w:lineRule="auto" w:before="10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спортивной подготовки спортивных сборных команд Смоленской области»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2"/>
        <w:gridCol w:w="2642"/>
        <w:gridCol w:w="2642"/>
        <w:gridCol w:w="2642"/>
      </w:tblGrid>
      <w:tr>
        <w:trPr>
          <w:trHeight w:hRule="exact" w:val="706"/>
        </w:trPr>
        <w:tc>
          <w:tcPr>
            <w:tcW w:type="dxa" w:w="29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№</w:t>
            </w:r>
          </w:p>
        </w:tc>
        <w:tc>
          <w:tcPr>
            <w:tcW w:type="dxa" w:w="37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Фамилия, имя, отчество</w:t>
            </w:r>
          </w:p>
        </w:tc>
        <w:tc>
          <w:tcPr>
            <w:tcW w:type="dxa" w:w="4750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Должность</w:t>
            </w:r>
          </w:p>
        </w:tc>
        <w:tc>
          <w:tcPr>
            <w:tcW w:type="dxa" w:w="16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рублей</w:t>
            </w:r>
          </w:p>
        </w:tc>
      </w:tr>
      <w:tr>
        <w:trPr>
          <w:trHeight w:hRule="exact" w:val="288"/>
        </w:trPr>
        <w:tc>
          <w:tcPr>
            <w:tcW w:type="dxa" w:w="29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7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Опарин Игорь Александрович</w:t>
            </w:r>
          </w:p>
        </w:tc>
        <w:tc>
          <w:tcPr>
            <w:tcW w:type="dxa" w:w="47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Директор</w:t>
            </w:r>
          </w:p>
        </w:tc>
        <w:tc>
          <w:tcPr>
            <w:tcW w:type="dxa" w:w="16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122 239,00</w:t>
            </w:r>
          </w:p>
        </w:tc>
      </w:tr>
      <w:tr>
        <w:trPr>
          <w:trHeight w:hRule="exact" w:val="600"/>
        </w:trPr>
        <w:tc>
          <w:tcPr>
            <w:tcW w:type="dxa" w:w="29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7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2. Семёнов Михаил Михайлович </w:t>
            </w:r>
          </w:p>
        </w:tc>
        <w:tc>
          <w:tcPr>
            <w:tcW w:type="dxa" w:w="47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методической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работе </w:t>
            </w:r>
          </w:p>
        </w:tc>
        <w:tc>
          <w:tcPr>
            <w:tcW w:type="dxa" w:w="16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82 992,00 </w:t>
            </w:r>
          </w:p>
        </w:tc>
      </w:tr>
      <w:tr>
        <w:trPr>
          <w:trHeight w:hRule="exact" w:val="562"/>
        </w:trPr>
        <w:tc>
          <w:tcPr>
            <w:tcW w:type="dxa" w:w="29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7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Жуков Александр Николаевич</w:t>
            </w:r>
          </w:p>
        </w:tc>
        <w:tc>
          <w:tcPr>
            <w:tcW w:type="dxa" w:w="47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Заместитель директора по спортивной работе</w:t>
            </w:r>
          </w:p>
        </w:tc>
        <w:tc>
          <w:tcPr>
            <w:tcW w:type="dxa" w:w="16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45 769,31</w:t>
            </w:r>
          </w:p>
        </w:tc>
      </w:tr>
      <w:tr>
        <w:trPr>
          <w:trHeight w:hRule="exact" w:val="560"/>
        </w:trPr>
        <w:tc>
          <w:tcPr>
            <w:tcW w:type="dxa" w:w="29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Кривенкова Марина Викторовна</w:t>
            </w:r>
          </w:p>
        </w:tc>
        <w:tc>
          <w:tcPr>
            <w:tcW w:type="dxa" w:w="4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организационной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работе</w:t>
            </w:r>
          </w:p>
        </w:tc>
        <w:tc>
          <w:tcPr>
            <w:tcW w:type="dxa" w:w="1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4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37 724,00</w:t>
            </w:r>
          </w:p>
        </w:tc>
      </w:tr>
      <w:tr>
        <w:trPr>
          <w:trHeight w:hRule="exact" w:val="300"/>
        </w:trPr>
        <w:tc>
          <w:tcPr>
            <w:tcW w:type="dxa" w:w="29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37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Малявкина Татьяна Николаевна</w:t>
            </w:r>
          </w:p>
        </w:tc>
        <w:tc>
          <w:tcPr>
            <w:tcW w:type="dxa" w:w="47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бухгалтер</w:t>
            </w:r>
          </w:p>
        </w:tc>
        <w:tc>
          <w:tcPr>
            <w:tcW w:type="dxa" w:w="1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48 821,90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285"/>
        <w:gridCol w:w="5285"/>
      </w:tblGrid>
      <w:tr>
        <w:trPr>
          <w:trHeight w:hRule="exact" w:val="3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9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Смоленское областное государственное автономное учреждение «Дворец </w:t>
            </w:r>
          </w:p>
        </w:tc>
      </w:tr>
    </w:tbl>
    <w:p>
      <w:pPr>
        <w:autoSpaceDN w:val="0"/>
        <w:autoSpaceDE w:val="0"/>
        <w:widowControl/>
        <w:spacing w:line="230" w:lineRule="auto" w:before="6" w:after="4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спорта «Юбилейный»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42"/>
        <w:gridCol w:w="2642"/>
        <w:gridCol w:w="2642"/>
        <w:gridCol w:w="2642"/>
      </w:tblGrid>
      <w:tr>
        <w:trPr>
          <w:trHeight w:hRule="exact" w:val="736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№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Фамилия, имя, отчество</w:t>
            </w:r>
          </w:p>
        </w:tc>
        <w:tc>
          <w:tcPr>
            <w:tcW w:type="dxa" w:w="4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Должность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Среднемесячная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заработная плата,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рублей</w:t>
            </w:r>
          </w:p>
        </w:tc>
      </w:tr>
      <w:tr>
        <w:trPr>
          <w:trHeight w:hRule="exact" w:val="348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Войлочкин Алексей Анатольевич</w:t>
            </w:r>
          </w:p>
        </w:tc>
        <w:tc>
          <w:tcPr>
            <w:tcW w:type="dxa" w:w="4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Директор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147 506,00</w:t>
            </w:r>
          </w:p>
        </w:tc>
      </w:tr>
      <w:tr>
        <w:trPr>
          <w:trHeight w:hRule="exact" w:val="572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Ващилин Николай Егорович</w:t>
            </w:r>
          </w:p>
        </w:tc>
        <w:tc>
          <w:tcPr>
            <w:tcW w:type="dxa" w:w="4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Заместитель директора по технической части 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главный инженер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73 566,00</w:t>
            </w:r>
          </w:p>
        </w:tc>
      </w:tr>
      <w:tr>
        <w:trPr>
          <w:trHeight w:hRule="exact" w:val="574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Колумб Александр Викторович</w:t>
            </w:r>
          </w:p>
        </w:tc>
        <w:tc>
          <w:tcPr>
            <w:tcW w:type="dxa" w:w="4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Заместитель директора по спортивномассовой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работе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0.0" w:type="dxa"/>
            </w:tblPr>
            <w:tblGrid>
              <w:gridCol w:w="808"/>
              <w:gridCol w:w="808"/>
            </w:tblGrid>
            <w:tr>
              <w:trPr>
                <w:trHeight w:hRule="exact" w:val="454"/>
              </w:trPr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50" w:after="0"/>
                    <w:ind w:left="31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4"/>
                    </w:rPr>
                    <w:t>59 560,00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90"/>
        </w:trPr>
        <w:tc>
          <w:tcPr>
            <w:tcW w:type="dxa" w:w="44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4. Миночкина Елена Михайловна </w:t>
            </w:r>
          </w:p>
        </w:tc>
        <w:tc>
          <w:tcPr>
            <w:tcW w:type="dxa" w:w="4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Главный бухгалтер </w:t>
            </w:r>
          </w:p>
        </w:tc>
        <w:tc>
          <w:tcPr>
            <w:tcW w:type="dxa" w:w="16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65 148,00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432" w:right="236" w:bottom="1440" w:left="1100" w:header="720" w:footer="720" w:gutter="0"/>
      <w:cols w:space="720" w:num="1" w:equalWidth="0">
        <w:col w:w="10570" w:space="0"/>
        <w:col w:w="105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